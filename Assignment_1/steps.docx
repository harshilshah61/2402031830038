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1: Steps to Create and Manage a GitHub Repository on Windows</w:t>
      </w:r>
    </w:p>
    <w:p>
      <w:pPr>
        <w:pStyle w:val="Heading2"/>
      </w:pPr>
      <w:r>
        <w:t>Step 1: Install Git</w:t>
      </w:r>
    </w:p>
    <w:p>
      <w:r>
        <w:t>1. Download Git from https://git-scm.com/.</w:t>
      </w:r>
    </w:p>
    <w:p>
      <w:r>
        <w:t>2. Run the installer and follow the default installation settings.</w:t>
      </w:r>
    </w:p>
    <w:p>
      <w:r>
        <w:t>3. After installation, open Command Prompt (cmd) or Git Bash and check installation:</w:t>
      </w:r>
    </w:p>
    <w:p>
      <w:r>
        <w:rPr>
          <w:rFonts w:ascii="Courier New" w:hAnsi="Courier New"/>
          <w:sz w:val="20"/>
        </w:rPr>
        <w:t>git --version</w:t>
      </w:r>
    </w:p>
    <w:p>
      <w:pPr>
        <w:pStyle w:val="Heading2"/>
      </w:pPr>
      <w:r>
        <w:t>Step 2: Configure Git</w:t>
      </w:r>
    </w:p>
    <w:p>
      <w:r>
        <w:t>1. Open Command Prompt and set up your username and email:</w:t>
      </w:r>
    </w:p>
    <w:p>
      <w:r>
        <w:rPr>
          <w:rFonts w:ascii="Courier New" w:hAnsi="Courier New"/>
          <w:sz w:val="20"/>
        </w:rPr>
        <w:t>git config --global user.name "Your Name"</w:t>
      </w:r>
    </w:p>
    <w:p>
      <w:r>
        <w:rPr>
          <w:rFonts w:ascii="Courier New" w:hAnsi="Courier New"/>
          <w:sz w:val="20"/>
        </w:rPr>
        <w:t>git config --global user.email "your-email@example.com"</w:t>
      </w:r>
    </w:p>
    <w:p>
      <w:pPr>
        <w:pStyle w:val="Heading2"/>
      </w:pPr>
      <w:r>
        <w:t>Step 3: Create a GitHub Repository</w:t>
      </w:r>
    </w:p>
    <w:p>
      <w:r>
        <w:t>1. Go to https://github.com/ and sign in.</w:t>
      </w:r>
    </w:p>
    <w:p>
      <w:r>
        <w:t>2. Click on 'New Repository'.</w:t>
      </w:r>
    </w:p>
    <w:p>
      <w:r>
        <w:t>3. Name it as your enrollment number (e.g., '2201CS1001').</w:t>
      </w:r>
    </w:p>
    <w:p>
      <w:r>
        <w:t>4. Keep it Public or Private as required and click 'Create Repository'.</w:t>
      </w:r>
    </w:p>
    <w:p>
      <w:pPr>
        <w:pStyle w:val="Heading2"/>
      </w:pPr>
      <w:r>
        <w:t>Step 4: Clone the Repository</w:t>
      </w:r>
    </w:p>
    <w:p>
      <w:r>
        <w:t>1. Copy the repository URL from GitHub.</w:t>
      </w:r>
    </w:p>
    <w:p>
      <w:r>
        <w:t>2. Open Command Prompt and navigate to the directory where you want to clone it.</w:t>
      </w:r>
    </w:p>
    <w:p>
      <w:r>
        <w:t>3. Run the command:</w:t>
      </w:r>
    </w:p>
    <w:p>
      <w:r>
        <w:rPr>
          <w:rFonts w:ascii="Courier New" w:hAnsi="Courier New"/>
          <w:sz w:val="20"/>
        </w:rPr>
        <w:t>git clone https://github.com/your-username/your-enrollment-number.git</w:t>
      </w:r>
    </w:p>
    <w:p>
      <w:pPr>
        <w:pStyle w:val="Heading2"/>
      </w:pPr>
      <w:r>
        <w:t>Step 5: Create Folders and Files</w:t>
      </w:r>
    </w:p>
    <w:p>
      <w:r>
        <w:t>1. Navigate to the cloned repository folder.</w:t>
      </w:r>
    </w:p>
    <w:p>
      <w:r>
        <w:t>2. Create the required folders using:</w:t>
      </w:r>
    </w:p>
    <w:p>
      <w:r>
        <w:rPr>
          <w:rFonts w:ascii="Courier New" w:hAnsi="Courier New"/>
          <w:sz w:val="20"/>
        </w:rPr>
        <w:t>mkdir Assignment_1 Assignment_2</w:t>
      </w:r>
    </w:p>
    <w:p>
      <w:r>
        <w:t>3. Create a Word document for steps inside Assignment_1:</w:t>
      </w:r>
    </w:p>
    <w:p>
      <w:r>
        <w:rPr>
          <w:rFonts w:ascii="Courier New" w:hAnsi="Courier New"/>
          <w:sz w:val="20"/>
        </w:rPr>
        <w:t>notepad Assignment_1/steps.docx</w:t>
      </w:r>
    </w:p>
    <w:p>
      <w:pPr>
        <w:pStyle w:val="Heading2"/>
      </w:pPr>
      <w:r>
        <w:t>Step 6: Add and Upload Assignments</w:t>
      </w:r>
    </w:p>
    <w:p>
      <w:r>
        <w:t>1. Move your assignment files into the respective folders.</w:t>
      </w:r>
    </w:p>
    <w:p>
      <w:r>
        <w:t>2. Check changes using:</w:t>
      </w:r>
    </w:p>
    <w:p>
      <w:r>
        <w:rPr>
          <w:rFonts w:ascii="Courier New" w:hAnsi="Courier New"/>
          <w:sz w:val="20"/>
        </w:rPr>
        <w:t>git status</w:t>
      </w:r>
    </w:p>
    <w:p>
      <w:r>
        <w:t>3. Add all changes:</w:t>
      </w:r>
    </w:p>
    <w:p>
      <w:r>
        <w:rPr>
          <w:rFonts w:ascii="Courier New" w:hAnsi="Courier New"/>
          <w:sz w:val="20"/>
        </w:rPr>
        <w:t>git add .</w:t>
      </w:r>
    </w:p>
    <w:p>
      <w:r>
        <w:t>4. Commit changes:</w:t>
      </w:r>
    </w:p>
    <w:p>
      <w:r>
        <w:rPr>
          <w:rFonts w:ascii="Courier New" w:hAnsi="Courier New"/>
          <w:sz w:val="20"/>
        </w:rPr>
        <w:t>git commit -m "Added Assignment 1 and Assignment 2 folders"</w:t>
      </w:r>
    </w:p>
    <w:p>
      <w:r>
        <w:t>5. Push to GitHub:</w:t>
      </w:r>
    </w:p>
    <w:p>
      <w:r>
        <w:rPr>
          <w:rFonts w:ascii="Courier New" w:hAnsi="Courier New"/>
          <w:sz w:val="20"/>
        </w:rPr>
        <w:t>git push origin main</w:t>
      </w:r>
    </w:p>
    <w:p>
      <w:pPr>
        <w:pStyle w:val="Heading2"/>
      </w:pPr>
      <w:r>
        <w:t>Step 7: Share the Repository Link</w:t>
      </w:r>
    </w:p>
    <w:p>
      <w:r>
        <w:t>1. Copy your repository link from GitHub.</w:t>
      </w:r>
    </w:p>
    <w:p>
      <w:r>
        <w:t>2. Submit it via the provided Google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